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03773" w14:textId="77777777" w:rsidR="00DB0757" w:rsidRDefault="00000000">
      <w:pPr>
        <w:jc w:val="center"/>
      </w:pPr>
      <w:r>
        <w:t>Personal Diary Application - Team 11</w:t>
      </w:r>
    </w:p>
    <w:p w14:paraId="506C1C9B" w14:textId="77777777" w:rsidR="00DB0757" w:rsidRDefault="00000000">
      <w:pPr>
        <w:jc w:val="center"/>
      </w:pPr>
      <w:r>
        <w:t>Supervisor TA: Akram Tarek</w:t>
      </w:r>
    </w:p>
    <w:tbl>
      <w:tblPr>
        <w:tblStyle w:val="TableGrid"/>
        <w:tblW w:w="0" w:type="auto"/>
        <w:tblLook w:val="04A0" w:firstRow="1" w:lastRow="0" w:firstColumn="1" w:lastColumn="0" w:noHBand="0" w:noVBand="1"/>
      </w:tblPr>
      <w:tblGrid>
        <w:gridCol w:w="4151"/>
        <w:gridCol w:w="4145"/>
      </w:tblGrid>
      <w:tr w:rsidR="00DB0757" w14:paraId="6D778904" w14:textId="77777777">
        <w:tc>
          <w:tcPr>
            <w:tcW w:w="4261" w:type="dxa"/>
          </w:tcPr>
          <w:p w14:paraId="5E923A74" w14:textId="77777777" w:rsidR="00DB0757" w:rsidRDefault="00000000">
            <w:pPr>
              <w:jc w:val="center"/>
            </w:pPr>
            <w:r>
              <w:t>Name</w:t>
            </w:r>
          </w:p>
        </w:tc>
        <w:tc>
          <w:tcPr>
            <w:tcW w:w="4261" w:type="dxa"/>
          </w:tcPr>
          <w:p w14:paraId="2AD94D4F" w14:textId="77777777" w:rsidR="00DB0757" w:rsidRDefault="00000000">
            <w:pPr>
              <w:jc w:val="center"/>
            </w:pPr>
            <w:r>
              <w:t>Department</w:t>
            </w:r>
          </w:p>
        </w:tc>
      </w:tr>
      <w:tr w:rsidR="00DB0757" w14:paraId="1355634C" w14:textId="77777777">
        <w:tc>
          <w:tcPr>
            <w:tcW w:w="4261" w:type="dxa"/>
          </w:tcPr>
          <w:p w14:paraId="1DD05CEF" w14:textId="77777777" w:rsidR="00DB0757" w:rsidRDefault="00000000">
            <w:pPr>
              <w:jc w:val="center"/>
            </w:pPr>
            <w:r>
              <w:t>Mohamed Tarek Mohamed Nabhan</w:t>
            </w:r>
          </w:p>
        </w:tc>
        <w:tc>
          <w:tcPr>
            <w:tcW w:w="4261" w:type="dxa"/>
          </w:tcPr>
          <w:p w14:paraId="5D8A07AD" w14:textId="77777777" w:rsidR="00DB0757" w:rsidRDefault="00000000">
            <w:pPr>
              <w:jc w:val="center"/>
            </w:pPr>
            <w:r>
              <w:t>CS</w:t>
            </w:r>
          </w:p>
        </w:tc>
      </w:tr>
      <w:tr w:rsidR="00DB0757" w14:paraId="79C6F3AF" w14:textId="77777777">
        <w:tc>
          <w:tcPr>
            <w:tcW w:w="4261" w:type="dxa"/>
          </w:tcPr>
          <w:p w14:paraId="4DCF2038" w14:textId="77777777" w:rsidR="00DB0757" w:rsidRDefault="00000000">
            <w:pPr>
              <w:jc w:val="center"/>
            </w:pPr>
            <w:r>
              <w:t>Mostafa Mohamed Mostafa Ibrahim</w:t>
            </w:r>
          </w:p>
        </w:tc>
        <w:tc>
          <w:tcPr>
            <w:tcW w:w="4261" w:type="dxa"/>
          </w:tcPr>
          <w:p w14:paraId="1E13D45F" w14:textId="77777777" w:rsidR="00DB0757" w:rsidRDefault="00000000">
            <w:pPr>
              <w:jc w:val="center"/>
            </w:pPr>
            <w:r>
              <w:t>CS</w:t>
            </w:r>
          </w:p>
        </w:tc>
      </w:tr>
      <w:tr w:rsidR="00DB0757" w14:paraId="0E09267A" w14:textId="77777777">
        <w:tc>
          <w:tcPr>
            <w:tcW w:w="4261" w:type="dxa"/>
          </w:tcPr>
          <w:p w14:paraId="607F8319" w14:textId="77777777" w:rsidR="00DB0757" w:rsidRDefault="00000000">
            <w:pPr>
              <w:jc w:val="center"/>
            </w:pPr>
            <w:r>
              <w:t>Youssef Ahmed Mohamed Ali</w:t>
            </w:r>
          </w:p>
        </w:tc>
        <w:tc>
          <w:tcPr>
            <w:tcW w:w="4261" w:type="dxa"/>
          </w:tcPr>
          <w:p w14:paraId="16D5401C" w14:textId="77777777" w:rsidR="00DB0757" w:rsidRDefault="00000000">
            <w:pPr>
              <w:jc w:val="center"/>
            </w:pPr>
            <w:r>
              <w:t>CS</w:t>
            </w:r>
          </w:p>
        </w:tc>
      </w:tr>
      <w:tr w:rsidR="00DB0757" w14:paraId="35DE1A13" w14:textId="77777777">
        <w:tc>
          <w:tcPr>
            <w:tcW w:w="4261" w:type="dxa"/>
          </w:tcPr>
          <w:p w14:paraId="1015C18F" w14:textId="77777777" w:rsidR="00DB0757" w:rsidRDefault="00000000">
            <w:pPr>
              <w:jc w:val="center"/>
            </w:pPr>
            <w:r>
              <w:t>Hady Ahmed Othman El kafrawy</w:t>
            </w:r>
          </w:p>
        </w:tc>
        <w:tc>
          <w:tcPr>
            <w:tcW w:w="4261" w:type="dxa"/>
          </w:tcPr>
          <w:p w14:paraId="2DAF3702" w14:textId="77777777" w:rsidR="00DB0757" w:rsidRDefault="00000000">
            <w:pPr>
              <w:jc w:val="center"/>
            </w:pPr>
            <w:r>
              <w:t>CS</w:t>
            </w:r>
          </w:p>
        </w:tc>
      </w:tr>
      <w:tr w:rsidR="00DB0757" w14:paraId="1A70D728" w14:textId="77777777">
        <w:tc>
          <w:tcPr>
            <w:tcW w:w="4261" w:type="dxa"/>
          </w:tcPr>
          <w:p w14:paraId="249B1648" w14:textId="77777777" w:rsidR="00DB0757" w:rsidRDefault="00000000">
            <w:pPr>
              <w:jc w:val="center"/>
            </w:pPr>
            <w:r>
              <w:t xml:space="preserve">Hossam Abdelrahman Mohamed </w:t>
            </w:r>
          </w:p>
        </w:tc>
        <w:tc>
          <w:tcPr>
            <w:tcW w:w="4261" w:type="dxa"/>
          </w:tcPr>
          <w:p w14:paraId="6CB297A7" w14:textId="77777777" w:rsidR="00DB0757" w:rsidRDefault="00000000">
            <w:pPr>
              <w:jc w:val="center"/>
            </w:pPr>
            <w:r>
              <w:t>CS</w:t>
            </w:r>
          </w:p>
        </w:tc>
      </w:tr>
      <w:tr w:rsidR="00DB0757" w14:paraId="5204101C" w14:textId="77777777">
        <w:tc>
          <w:tcPr>
            <w:tcW w:w="4261" w:type="dxa"/>
          </w:tcPr>
          <w:p w14:paraId="75FAEC2D" w14:textId="77777777" w:rsidR="00DB0757" w:rsidRDefault="00000000">
            <w:pPr>
              <w:jc w:val="center"/>
            </w:pPr>
            <w:r>
              <w:t>Momen Mohamed Abdelathem</w:t>
            </w:r>
          </w:p>
        </w:tc>
        <w:tc>
          <w:tcPr>
            <w:tcW w:w="4261" w:type="dxa"/>
          </w:tcPr>
          <w:p w14:paraId="3643619A" w14:textId="77777777" w:rsidR="00DB0757" w:rsidRDefault="00000000">
            <w:pPr>
              <w:jc w:val="center"/>
            </w:pPr>
            <w:r>
              <w:t>SC</w:t>
            </w:r>
          </w:p>
        </w:tc>
      </w:tr>
      <w:tr w:rsidR="00DB0757" w14:paraId="4B3A9158" w14:textId="77777777">
        <w:tc>
          <w:tcPr>
            <w:tcW w:w="4261" w:type="dxa"/>
          </w:tcPr>
          <w:p w14:paraId="00EAE0BC" w14:textId="77777777" w:rsidR="00DB0757" w:rsidRDefault="00000000">
            <w:pPr>
              <w:jc w:val="center"/>
            </w:pPr>
            <w:r>
              <w:t xml:space="preserve">Abdelrahman Tamer Mohamed </w:t>
            </w:r>
          </w:p>
        </w:tc>
        <w:tc>
          <w:tcPr>
            <w:tcW w:w="4261" w:type="dxa"/>
          </w:tcPr>
          <w:p w14:paraId="4DBC489D" w14:textId="77777777" w:rsidR="00DB0757" w:rsidRDefault="00000000">
            <w:pPr>
              <w:jc w:val="center"/>
            </w:pPr>
            <w:r>
              <w:t>CS</w:t>
            </w:r>
          </w:p>
        </w:tc>
      </w:tr>
    </w:tbl>
    <w:p w14:paraId="20E6A7E6" w14:textId="77777777" w:rsidR="00DB0757" w:rsidRDefault="00DB0757">
      <w:pPr>
        <w:jc w:val="center"/>
      </w:pPr>
    </w:p>
    <w:p w14:paraId="4BC3EE9B" w14:textId="77777777" w:rsidR="00DB0757" w:rsidRDefault="00000000">
      <w:pPr>
        <w:jc w:val="center"/>
      </w:pPr>
      <w:r>
        <w:t>27/03/2025</w:t>
      </w:r>
    </w:p>
    <w:p w14:paraId="36A59829" w14:textId="77777777" w:rsidR="00DB0757" w:rsidRDefault="00000000">
      <w:pPr>
        <w:pStyle w:val="Heading2"/>
        <w:numPr>
          <w:ilvl w:val="0"/>
          <w:numId w:val="11"/>
        </w:numPr>
        <w:rPr>
          <w:rFonts w:hint="default"/>
        </w:rPr>
      </w:pPr>
      <w:r>
        <w:rPr>
          <w:rFonts w:hint="default"/>
        </w:rPr>
        <w:t xml:space="preserve">Introduction </w:t>
      </w:r>
    </w:p>
    <w:p w14:paraId="09CB2D4C" w14:textId="77777777" w:rsidR="00DB0757" w:rsidRDefault="00000000">
      <w:pPr>
        <w:pStyle w:val="NormalWeb"/>
      </w:pPr>
      <w:proofErr w:type="gramStart"/>
      <w:r>
        <w:t>Many</w:t>
      </w:r>
      <w:proofErr w:type="gramEnd"/>
      <w:r>
        <w:t xml:space="preserve"> people use diaries to record their thoughts, memories, and daily experiences. A digital personal diary provides a more convenient and secure way to manage these entries. This system allows users to create, edit, and delete diary entries easily. Users can also insert photo paths from the system gallery and schedule time-based notifications to remind them to write in their diaries.</w:t>
      </w:r>
    </w:p>
    <w:p w14:paraId="52956C43" w14:textId="77777777" w:rsidR="00DB0757" w:rsidRDefault="00000000">
      <w:pPr>
        <w:pStyle w:val="NormalWeb"/>
      </w:pPr>
      <w:r>
        <w:t>The system will function as a standalone application, securely storing diary entries in a relational database to ensure data integrity and privacy. It will also integrate with the system gallery, allowing users to attach images to their entries.</w:t>
      </w:r>
    </w:p>
    <w:p w14:paraId="49673442" w14:textId="77777777" w:rsidR="00DB0757" w:rsidRDefault="00000000">
      <w:pPr>
        <w:pStyle w:val="NormalWeb"/>
      </w:pPr>
      <w:r>
        <w:t>This application helps users build a consistent journaling habit while keeping their personal thoughts safe. It aligns with the goal of providing an organized and reliable way to manage personal reflections digitally.</w:t>
      </w:r>
    </w:p>
    <w:p w14:paraId="174CB3BA" w14:textId="77777777" w:rsidR="00DB0757" w:rsidRDefault="00000000">
      <w:r>
        <w:t>2. User Requirements</w:t>
      </w:r>
    </w:p>
    <w:p w14:paraId="7497A1B0" w14:textId="77777777" w:rsidR="00DB0757" w:rsidRDefault="00DB0757"/>
    <w:p w14:paraId="7822C2D6" w14:textId="77777777" w:rsidR="00DB0757" w:rsidRDefault="00000000">
      <w:pPr>
        <w:numPr>
          <w:ilvl w:val="1"/>
          <w:numId w:val="11"/>
        </w:numPr>
      </w:pPr>
      <w:r>
        <w:t>I want to create a new diary entry.</w:t>
      </w:r>
    </w:p>
    <w:p w14:paraId="68998D24" w14:textId="77777777" w:rsidR="00DB0757" w:rsidRDefault="00000000">
      <w:pPr>
        <w:numPr>
          <w:ilvl w:val="1"/>
          <w:numId w:val="11"/>
        </w:numPr>
      </w:pPr>
      <w:r>
        <w:t>I want to edit my existing diary entries.</w:t>
      </w:r>
    </w:p>
    <w:p w14:paraId="65C89297" w14:textId="77777777" w:rsidR="00DB0757" w:rsidRDefault="00000000">
      <w:pPr>
        <w:numPr>
          <w:ilvl w:val="1"/>
          <w:numId w:val="11"/>
        </w:numPr>
      </w:pPr>
      <w:r>
        <w:t xml:space="preserve">I want to delete a diary entry if I </w:t>
      </w:r>
      <w:proofErr w:type="gramStart"/>
      <w:r>
        <w:t>don’t</w:t>
      </w:r>
      <w:proofErr w:type="gramEnd"/>
      <w:r>
        <w:t xml:space="preserve"> need it anymore.</w:t>
      </w:r>
    </w:p>
    <w:p w14:paraId="5AAC9600" w14:textId="0CB70DF3" w:rsidR="00DB0757" w:rsidRDefault="00000000">
      <w:pPr>
        <w:numPr>
          <w:ilvl w:val="1"/>
          <w:numId w:val="11"/>
        </w:numPr>
      </w:pPr>
      <w:r>
        <w:t>I want to add photos to my diary entries from my device’s gallery</w:t>
      </w:r>
      <w:r w:rsidR="009432F0">
        <w:t xml:space="preserve"> as premium user</w:t>
      </w:r>
      <w:r>
        <w:t>.</w:t>
      </w:r>
    </w:p>
    <w:p w14:paraId="2A037477" w14:textId="33EA8180" w:rsidR="00DB0757" w:rsidRDefault="00000000">
      <w:pPr>
        <w:numPr>
          <w:ilvl w:val="1"/>
          <w:numId w:val="11"/>
        </w:numPr>
      </w:pPr>
      <w:r>
        <w:t>I want to set a reminder at a specific time to write in my diary</w:t>
      </w:r>
      <w:r w:rsidR="009432F0">
        <w:t xml:space="preserve"> </w:t>
      </w:r>
      <w:r w:rsidR="009432F0">
        <w:t>as premium user</w:t>
      </w:r>
      <w:r>
        <w:t>.</w:t>
      </w:r>
    </w:p>
    <w:p w14:paraId="6197B360" w14:textId="77777777" w:rsidR="00DB0757" w:rsidRDefault="00000000">
      <w:pPr>
        <w:numPr>
          <w:ilvl w:val="1"/>
          <w:numId w:val="11"/>
        </w:numPr>
      </w:pPr>
      <w:r>
        <w:lastRenderedPageBreak/>
        <w:t xml:space="preserve">I want my diary entries to </w:t>
      </w:r>
      <w:proofErr w:type="gramStart"/>
      <w:r>
        <w:t>be stored</w:t>
      </w:r>
      <w:proofErr w:type="gramEnd"/>
      <w:r>
        <w:t xml:space="preserve"> securely.</w:t>
      </w:r>
    </w:p>
    <w:p w14:paraId="13C941EB" w14:textId="77777777" w:rsidR="00DB0757" w:rsidRDefault="00000000">
      <w:pPr>
        <w:numPr>
          <w:ilvl w:val="1"/>
          <w:numId w:val="11"/>
        </w:numPr>
      </w:pPr>
      <w:r>
        <w:t>I want to see and manage all my diary entries easily.</w:t>
      </w:r>
    </w:p>
    <w:p w14:paraId="2AF29842" w14:textId="77777777" w:rsidR="00DB0757" w:rsidRDefault="00000000">
      <w:pPr>
        <w:numPr>
          <w:ilvl w:val="1"/>
          <w:numId w:val="11"/>
        </w:numPr>
      </w:pPr>
      <w:r>
        <w:t>I want the application to be simple and easy to use.</w:t>
      </w:r>
    </w:p>
    <w:p w14:paraId="37C7E52F" w14:textId="77777777" w:rsidR="00DB0757" w:rsidRDefault="00DB0757"/>
    <w:p w14:paraId="0AB00150" w14:textId="77777777" w:rsidR="00DB0757" w:rsidRDefault="00000000">
      <w:r>
        <w:t xml:space="preserve">3. Functional Requirements </w:t>
      </w:r>
    </w:p>
    <w:p w14:paraId="1D2F073F" w14:textId="77777777" w:rsidR="00DB0757" w:rsidRDefault="00000000">
      <w:pPr>
        <w:pStyle w:val="Heading3"/>
        <w:ind w:firstLine="720"/>
        <w:rPr>
          <w:rFonts w:ascii="Times New Roman" w:hAnsi="Times New Roman" w:hint="default"/>
        </w:rPr>
      </w:pPr>
      <w:r>
        <w:rPr>
          <w:rStyle w:val="Strong"/>
          <w:rFonts w:ascii="Times New Roman" w:hAnsi="Times New Roman" w:hint="default"/>
          <w:b/>
          <w:bCs/>
        </w:rPr>
        <w:t>1. Insert Photo Path in Diary Entry</w:t>
      </w:r>
    </w:p>
    <w:p w14:paraId="3035C3AB" w14:textId="61590FD2" w:rsidR="00DB0757" w:rsidRDefault="00000000">
      <w:pPr>
        <w:pStyle w:val="NormalWeb"/>
        <w:ind w:left="720" w:firstLine="720"/>
      </w:pPr>
      <w:r>
        <w:rPr>
          <w:rStyle w:val="Strong"/>
        </w:rPr>
        <w:t>Description/Action:</w:t>
      </w:r>
      <w:r>
        <w:t xml:space="preserve"> The</w:t>
      </w:r>
      <w:r w:rsidR="009432F0">
        <w:t xml:space="preserve"> premium</w:t>
      </w:r>
      <w:r>
        <w:t xml:space="preserve"> user can attach a photo path to a diary entry.</w:t>
      </w:r>
    </w:p>
    <w:p w14:paraId="19A0516A" w14:textId="77777777" w:rsidR="00DB0757" w:rsidRDefault="00000000">
      <w:pPr>
        <w:pStyle w:val="NormalWeb"/>
        <w:ind w:left="720" w:firstLine="720"/>
      </w:pPr>
      <w:r>
        <w:rPr>
          <w:rStyle w:val="Strong"/>
        </w:rPr>
        <w:t>Requirements/Inputs:</w:t>
      </w:r>
      <w:r>
        <w:t xml:space="preserve"> The system must allow users to browse and select a photo.</w:t>
      </w:r>
    </w:p>
    <w:p w14:paraId="365FFE44" w14:textId="77777777" w:rsidR="00DB0757" w:rsidRDefault="00000000">
      <w:pPr>
        <w:pStyle w:val="NormalWeb"/>
        <w:ind w:left="720" w:firstLine="720"/>
      </w:pPr>
      <w:r>
        <w:rPr>
          <w:rStyle w:val="Strong"/>
        </w:rPr>
        <w:t>Source:</w:t>
      </w:r>
      <w:r>
        <w:t xml:space="preserve"> System gallery (photo path) and user input.</w:t>
      </w:r>
    </w:p>
    <w:p w14:paraId="1BAA375E" w14:textId="77777777" w:rsidR="00DB0757" w:rsidRDefault="00000000">
      <w:pPr>
        <w:pStyle w:val="NormalWeb"/>
        <w:ind w:left="720" w:firstLine="720"/>
      </w:pPr>
      <w:r>
        <w:rPr>
          <w:rStyle w:val="Strong"/>
        </w:rPr>
        <w:t>Pre-condition:</w:t>
      </w:r>
      <w:r>
        <w:t xml:space="preserve"> The user must have a diary entry open.</w:t>
      </w:r>
    </w:p>
    <w:p w14:paraId="6C1AE19E" w14:textId="77777777" w:rsidR="00DB0757" w:rsidRDefault="00000000">
      <w:pPr>
        <w:pStyle w:val="NormalWeb"/>
        <w:ind w:left="720" w:firstLine="720"/>
      </w:pPr>
      <w:r>
        <w:rPr>
          <w:rStyle w:val="Strong"/>
        </w:rPr>
        <w:t>Post-condition:</w:t>
      </w:r>
      <w:r>
        <w:t xml:space="preserve"> The selected photo path </w:t>
      </w:r>
      <w:proofErr w:type="gramStart"/>
      <w:r>
        <w:t>is stored</w:t>
      </w:r>
      <w:proofErr w:type="gramEnd"/>
      <w:r>
        <w:t xml:space="preserve"> in the database.</w:t>
      </w:r>
    </w:p>
    <w:p w14:paraId="5E4E6DBF" w14:textId="77777777" w:rsidR="00DB0757" w:rsidRDefault="00000000">
      <w:pPr>
        <w:pStyle w:val="NormalWeb"/>
        <w:ind w:left="720" w:firstLine="720"/>
      </w:pPr>
      <w:r>
        <w:rPr>
          <w:rStyle w:val="Strong"/>
        </w:rPr>
        <w:t>Output:</w:t>
      </w:r>
      <w:r>
        <w:t xml:space="preserve"> The diary entry displays the selected photo path.</w:t>
      </w:r>
    </w:p>
    <w:p w14:paraId="01D52244" w14:textId="77777777" w:rsidR="00DB0757" w:rsidRDefault="00000000">
      <w:pPr>
        <w:pStyle w:val="Heading3"/>
        <w:ind w:firstLine="720"/>
        <w:rPr>
          <w:rFonts w:ascii="Times New Roman" w:hAnsi="Times New Roman" w:hint="default"/>
        </w:rPr>
      </w:pPr>
      <w:r>
        <w:rPr>
          <w:rStyle w:val="Strong"/>
          <w:rFonts w:ascii="Times New Roman" w:hAnsi="Times New Roman" w:hint="default"/>
          <w:b/>
          <w:bCs/>
        </w:rPr>
        <w:t xml:space="preserve"> 2. Schedule Notification Reminder</w:t>
      </w:r>
    </w:p>
    <w:p w14:paraId="68903110" w14:textId="74830189" w:rsidR="00DB0757" w:rsidRDefault="00000000">
      <w:pPr>
        <w:pStyle w:val="NormalWeb"/>
        <w:ind w:left="720" w:firstLine="720"/>
      </w:pPr>
      <w:r>
        <w:rPr>
          <w:rStyle w:val="Strong"/>
        </w:rPr>
        <w:t>Description/Action:</w:t>
      </w:r>
      <w:r>
        <w:t xml:space="preserve"> The</w:t>
      </w:r>
      <w:r w:rsidR="009432F0">
        <w:t xml:space="preserve"> </w:t>
      </w:r>
      <w:r w:rsidR="009432F0">
        <w:t>premium</w:t>
      </w:r>
      <w:r>
        <w:t xml:space="preserve"> user can set a time-based notification to remind them to write in their diary.</w:t>
      </w:r>
    </w:p>
    <w:p w14:paraId="7EB73303" w14:textId="77777777" w:rsidR="00DB0757" w:rsidRDefault="00000000">
      <w:pPr>
        <w:pStyle w:val="NormalWeb"/>
        <w:ind w:left="720" w:firstLine="720"/>
      </w:pPr>
      <w:r>
        <w:rPr>
          <w:rStyle w:val="Strong"/>
        </w:rPr>
        <w:t>Requirements/Inputs:</w:t>
      </w:r>
      <w:r>
        <w:t xml:space="preserve"> The system must allow users to select a time and set a reminder.</w:t>
      </w:r>
    </w:p>
    <w:p w14:paraId="552D0921" w14:textId="77777777" w:rsidR="00DB0757" w:rsidRDefault="00000000">
      <w:pPr>
        <w:pStyle w:val="NormalWeb"/>
        <w:ind w:left="720" w:firstLine="720"/>
      </w:pPr>
      <w:r>
        <w:rPr>
          <w:rStyle w:val="Strong"/>
        </w:rPr>
        <w:t>Source:</w:t>
      </w:r>
      <w:r>
        <w:t xml:space="preserve"> User input (selected time).</w:t>
      </w:r>
    </w:p>
    <w:p w14:paraId="3BC40763" w14:textId="77777777" w:rsidR="00DB0757" w:rsidRDefault="00000000">
      <w:pPr>
        <w:pStyle w:val="NormalWeb"/>
        <w:ind w:left="720" w:firstLine="720"/>
      </w:pPr>
      <w:r>
        <w:rPr>
          <w:rStyle w:val="Strong"/>
        </w:rPr>
        <w:t>Pre-condition:</w:t>
      </w:r>
      <w:r>
        <w:t xml:space="preserve"> The user must schedule a reminder.</w:t>
      </w:r>
    </w:p>
    <w:p w14:paraId="6A5C36FB" w14:textId="77777777" w:rsidR="00DB0757" w:rsidRDefault="00000000">
      <w:pPr>
        <w:pStyle w:val="NormalWeb"/>
        <w:ind w:left="720" w:firstLine="720"/>
      </w:pPr>
      <w:r>
        <w:rPr>
          <w:rStyle w:val="Strong"/>
        </w:rPr>
        <w:t>Post-condition:</w:t>
      </w:r>
      <w:r>
        <w:t xml:space="preserve"> The system triggers a notification at the set time.</w:t>
      </w:r>
    </w:p>
    <w:p w14:paraId="6EB6291A" w14:textId="77777777" w:rsidR="00DB0757" w:rsidRDefault="00000000">
      <w:pPr>
        <w:pStyle w:val="NormalWeb"/>
        <w:ind w:left="720" w:firstLine="720"/>
      </w:pPr>
      <w:r>
        <w:rPr>
          <w:rStyle w:val="Strong"/>
        </w:rPr>
        <w:t>Output:</w:t>
      </w:r>
      <w:r>
        <w:t xml:space="preserve"> A notification appears, reminding the user to write in their diary.</w:t>
      </w:r>
    </w:p>
    <w:p w14:paraId="5D53B631" w14:textId="77777777" w:rsidR="00DB0757" w:rsidRDefault="00000000">
      <w:pPr>
        <w:pStyle w:val="Heading3"/>
        <w:ind w:firstLine="720"/>
        <w:rPr>
          <w:rFonts w:ascii="Times New Roman" w:hAnsi="Times New Roman" w:hint="default"/>
        </w:rPr>
      </w:pPr>
      <w:r>
        <w:rPr>
          <w:rStyle w:val="Strong"/>
          <w:rFonts w:ascii="Times New Roman" w:hAnsi="Times New Roman" w:hint="default"/>
          <w:b/>
          <w:bCs/>
        </w:rPr>
        <w:t>3. Secure Diary Entries</w:t>
      </w:r>
    </w:p>
    <w:p w14:paraId="6F81576E" w14:textId="6B702B63" w:rsidR="00DB0757" w:rsidRDefault="00000000">
      <w:pPr>
        <w:pStyle w:val="NormalWeb"/>
        <w:ind w:left="720" w:firstLine="720"/>
      </w:pPr>
      <w:r>
        <w:rPr>
          <w:rStyle w:val="Strong"/>
        </w:rPr>
        <w:t>Description/Action</w:t>
      </w:r>
      <w:r w:rsidR="009432F0">
        <w:rPr>
          <w:rStyle w:val="Strong"/>
        </w:rPr>
        <w:t>:</w:t>
      </w:r>
      <w:r w:rsidR="009432F0">
        <w:t xml:space="preserve"> Diary</w:t>
      </w:r>
      <w:r>
        <w:t xml:space="preserve"> entries </w:t>
      </w:r>
      <w:proofErr w:type="gramStart"/>
      <w:r>
        <w:t>are securely stored</w:t>
      </w:r>
      <w:proofErr w:type="gramEnd"/>
      <w:r>
        <w:t xml:space="preserve"> in a relational database.</w:t>
      </w:r>
    </w:p>
    <w:p w14:paraId="50040ACD" w14:textId="77777777" w:rsidR="00DB0757" w:rsidRDefault="00000000">
      <w:pPr>
        <w:pStyle w:val="NormalWeb"/>
        <w:ind w:left="720" w:firstLine="720"/>
      </w:pPr>
      <w:r>
        <w:rPr>
          <w:rStyle w:val="Strong"/>
        </w:rPr>
        <w:t>Requirements/Inputs:</w:t>
      </w:r>
      <w:r>
        <w:t xml:space="preserve"> The system must ensure data encryption and restricted access.</w:t>
      </w:r>
    </w:p>
    <w:p w14:paraId="461F2D6B" w14:textId="77777777" w:rsidR="00DB0757" w:rsidRDefault="00000000">
      <w:pPr>
        <w:pStyle w:val="NormalWeb"/>
        <w:ind w:left="720" w:firstLine="720"/>
      </w:pPr>
      <w:r>
        <w:rPr>
          <w:rStyle w:val="Strong"/>
        </w:rPr>
        <w:lastRenderedPageBreak/>
        <w:t>Source:</w:t>
      </w:r>
      <w:r>
        <w:t xml:space="preserve"> User-created diary entries.</w:t>
      </w:r>
    </w:p>
    <w:p w14:paraId="351E3EA2" w14:textId="77777777" w:rsidR="00DB0757" w:rsidRDefault="00000000">
      <w:pPr>
        <w:pStyle w:val="NormalWeb"/>
        <w:ind w:left="720" w:firstLine="720"/>
      </w:pPr>
      <w:r>
        <w:rPr>
          <w:rStyle w:val="Strong"/>
        </w:rPr>
        <w:t>Pre-condition:</w:t>
      </w:r>
      <w:r>
        <w:t xml:space="preserve"> The user has saved at least one diary entry.</w:t>
      </w:r>
    </w:p>
    <w:p w14:paraId="6455A1BE" w14:textId="77777777" w:rsidR="00DB0757" w:rsidRDefault="00000000">
      <w:pPr>
        <w:pStyle w:val="NormalWeb"/>
        <w:ind w:left="720" w:firstLine="720"/>
      </w:pPr>
      <w:r>
        <w:rPr>
          <w:rStyle w:val="Strong"/>
        </w:rPr>
        <w:t>Post-condition:</w:t>
      </w:r>
      <w:r>
        <w:t xml:space="preserve"> The diary entry </w:t>
      </w:r>
      <w:proofErr w:type="gramStart"/>
      <w:r>
        <w:t>is securely stored</w:t>
      </w:r>
      <w:proofErr w:type="gramEnd"/>
      <w:r>
        <w:t xml:space="preserve"> in the database.</w:t>
      </w:r>
    </w:p>
    <w:p w14:paraId="442AEE82" w14:textId="77777777" w:rsidR="00DB0757" w:rsidRDefault="00000000">
      <w:pPr>
        <w:pStyle w:val="NormalWeb"/>
        <w:ind w:left="720" w:firstLine="720"/>
      </w:pPr>
      <w:r>
        <w:rPr>
          <w:rStyle w:val="Strong"/>
        </w:rPr>
        <w:t>Output:</w:t>
      </w:r>
      <w:r>
        <w:t xml:space="preserve"> The diary entry remains protected from unauthorized access.</w:t>
      </w:r>
    </w:p>
    <w:p w14:paraId="3E0CCE10" w14:textId="77777777" w:rsidR="00DB0757" w:rsidRDefault="00000000">
      <w:pPr>
        <w:pStyle w:val="Heading3"/>
        <w:ind w:firstLine="720"/>
        <w:rPr>
          <w:rFonts w:ascii="Times New Roman" w:hAnsi="Times New Roman" w:hint="default"/>
        </w:rPr>
      </w:pPr>
      <w:r>
        <w:rPr>
          <w:rStyle w:val="Strong"/>
          <w:rFonts w:ascii="Times New Roman" w:hAnsi="Times New Roman" w:hint="default"/>
          <w:b/>
          <w:bCs/>
        </w:rPr>
        <w:t>4. Search for Diary Entries</w:t>
      </w:r>
    </w:p>
    <w:p w14:paraId="0C4A17AE" w14:textId="3A991894" w:rsidR="00DB0757" w:rsidRDefault="00000000">
      <w:pPr>
        <w:pStyle w:val="NormalWeb"/>
        <w:ind w:left="720" w:firstLine="720"/>
      </w:pPr>
      <w:r>
        <w:rPr>
          <w:rStyle w:val="Strong"/>
        </w:rPr>
        <w:t>Description/Action:</w:t>
      </w:r>
      <w:r>
        <w:t xml:space="preserve"> The user</w:t>
      </w:r>
      <w:r w:rsidR="009432F0">
        <w:t xml:space="preserve"> and the premium user</w:t>
      </w:r>
      <w:r>
        <w:t xml:space="preserve"> can search for specific diary entries using keywords.</w:t>
      </w:r>
    </w:p>
    <w:p w14:paraId="117B15DA" w14:textId="77777777" w:rsidR="00DB0757" w:rsidRDefault="00000000">
      <w:pPr>
        <w:pStyle w:val="NormalWeb"/>
        <w:ind w:left="720" w:firstLine="720"/>
      </w:pPr>
      <w:r>
        <w:rPr>
          <w:rStyle w:val="Strong"/>
        </w:rPr>
        <w:t>Requirements/Inputs:</w:t>
      </w:r>
      <w:r>
        <w:t xml:space="preserve"> The system must allow users to enter a search term.</w:t>
      </w:r>
    </w:p>
    <w:p w14:paraId="3A02030B" w14:textId="77777777" w:rsidR="00DB0757" w:rsidRDefault="00000000">
      <w:pPr>
        <w:pStyle w:val="NormalWeb"/>
        <w:ind w:left="720" w:firstLine="720"/>
      </w:pPr>
      <w:r>
        <w:rPr>
          <w:rStyle w:val="Strong"/>
        </w:rPr>
        <w:t>Source:</w:t>
      </w:r>
      <w:r>
        <w:t xml:space="preserve"> User input (search term) and stored diary entries in the database.</w:t>
      </w:r>
    </w:p>
    <w:p w14:paraId="7A3B9555" w14:textId="77777777" w:rsidR="00DB0757" w:rsidRDefault="00000000">
      <w:pPr>
        <w:pStyle w:val="NormalWeb"/>
        <w:ind w:left="720" w:firstLine="720"/>
      </w:pPr>
      <w:r>
        <w:rPr>
          <w:rStyle w:val="Strong"/>
        </w:rPr>
        <w:t>Pre-condition:</w:t>
      </w:r>
      <w:r>
        <w:t xml:space="preserve"> The user must have at least one saved diary entry.</w:t>
      </w:r>
    </w:p>
    <w:p w14:paraId="5ADCE400" w14:textId="77777777" w:rsidR="00DB0757" w:rsidRDefault="00000000">
      <w:pPr>
        <w:pStyle w:val="NormalWeb"/>
        <w:ind w:left="720" w:firstLine="720"/>
      </w:pPr>
      <w:r>
        <w:rPr>
          <w:rStyle w:val="Strong"/>
        </w:rPr>
        <w:t>Post-condition:</w:t>
      </w:r>
      <w:r>
        <w:t xml:space="preserve"> The system retrieves and displays relevant diary entries matching the search term.</w:t>
      </w:r>
    </w:p>
    <w:p w14:paraId="6723B33B" w14:textId="77777777" w:rsidR="00DB0757" w:rsidRDefault="00000000">
      <w:pPr>
        <w:pStyle w:val="NormalWeb"/>
        <w:ind w:left="720" w:firstLine="720"/>
      </w:pPr>
      <w:r>
        <w:rPr>
          <w:rStyle w:val="Strong"/>
        </w:rPr>
        <w:t>Output:</w:t>
      </w:r>
      <w:r>
        <w:t xml:space="preserve"> A list of diary entries that contain the searched keywords.</w:t>
      </w:r>
    </w:p>
    <w:p w14:paraId="5F9FD977" w14:textId="77777777" w:rsidR="00DB0757" w:rsidRDefault="00000000">
      <w:pPr>
        <w:pStyle w:val="Heading3"/>
        <w:ind w:firstLine="720"/>
        <w:rPr>
          <w:rFonts w:ascii="Times New Roman" w:hAnsi="Times New Roman" w:hint="default"/>
        </w:rPr>
      </w:pPr>
      <w:r>
        <w:rPr>
          <w:rStyle w:val="Strong"/>
          <w:rFonts w:ascii="Times New Roman" w:hAnsi="Times New Roman" w:hint="default"/>
          <w:b/>
          <w:bCs/>
        </w:rPr>
        <w:t>5. Sort Diary Entries by Date</w:t>
      </w:r>
    </w:p>
    <w:p w14:paraId="12668DD0" w14:textId="5A6D4523" w:rsidR="00DB0757" w:rsidRDefault="00000000">
      <w:pPr>
        <w:pStyle w:val="NormalWeb"/>
        <w:ind w:left="720" w:firstLine="720"/>
      </w:pPr>
      <w:r>
        <w:rPr>
          <w:rStyle w:val="Strong"/>
        </w:rPr>
        <w:t>Description/Action:</w:t>
      </w:r>
      <w:r>
        <w:t xml:space="preserve"> The user </w:t>
      </w:r>
      <w:r w:rsidR="009432F0">
        <w:t xml:space="preserve">and </w:t>
      </w:r>
      <w:r w:rsidR="009432F0">
        <w:t xml:space="preserve">the premium user </w:t>
      </w:r>
      <w:r>
        <w:t xml:space="preserve">can sort diary entries based on the date they </w:t>
      </w:r>
      <w:proofErr w:type="gramStart"/>
      <w:r>
        <w:t>were created</w:t>
      </w:r>
      <w:proofErr w:type="gramEnd"/>
      <w:r>
        <w:t xml:space="preserve"> or last modified.</w:t>
      </w:r>
    </w:p>
    <w:p w14:paraId="035B2767" w14:textId="77777777" w:rsidR="00DB0757" w:rsidRDefault="00000000">
      <w:pPr>
        <w:pStyle w:val="NormalWeb"/>
        <w:ind w:left="720" w:firstLine="720"/>
      </w:pPr>
      <w:r>
        <w:rPr>
          <w:rStyle w:val="Strong"/>
        </w:rPr>
        <w:t>Requirements/Inputs:</w:t>
      </w:r>
      <w:r>
        <w:t xml:space="preserve"> The system should allow sorting in ascending or descending order.</w:t>
      </w:r>
    </w:p>
    <w:p w14:paraId="5B034ECB" w14:textId="77777777" w:rsidR="00DB0757" w:rsidRDefault="00000000">
      <w:pPr>
        <w:pStyle w:val="NormalWeb"/>
        <w:ind w:left="720" w:firstLine="720"/>
      </w:pPr>
      <w:r>
        <w:rPr>
          <w:rStyle w:val="Strong"/>
        </w:rPr>
        <w:t>Source:</w:t>
      </w:r>
      <w:r>
        <w:t xml:space="preserve"> Stored diary entries in the relational database.</w:t>
      </w:r>
    </w:p>
    <w:p w14:paraId="28F29A50" w14:textId="77777777" w:rsidR="00DB0757" w:rsidRDefault="00000000">
      <w:pPr>
        <w:pStyle w:val="NormalWeb"/>
        <w:ind w:left="720" w:firstLine="720"/>
      </w:pPr>
      <w:r>
        <w:rPr>
          <w:rStyle w:val="Strong"/>
        </w:rPr>
        <w:t>Pre-condition:</w:t>
      </w:r>
      <w:r>
        <w:t xml:space="preserve"> The user must have multiple diary entries saved.</w:t>
      </w:r>
    </w:p>
    <w:p w14:paraId="7E16BD5C" w14:textId="15E08F52" w:rsidR="00DB0757" w:rsidRDefault="00000000">
      <w:pPr>
        <w:pStyle w:val="NormalWeb"/>
        <w:ind w:left="720" w:firstLine="720"/>
      </w:pPr>
      <w:r>
        <w:rPr>
          <w:rStyle w:val="Strong"/>
        </w:rPr>
        <w:t>Post-condition:</w:t>
      </w:r>
      <w:r>
        <w:t xml:space="preserve"> The system displays </w:t>
      </w:r>
      <w:r w:rsidR="009432F0">
        <w:t>a</w:t>
      </w:r>
      <w:r>
        <w:t xml:space="preserve"> sorted list of diary entries.</w:t>
      </w:r>
    </w:p>
    <w:p w14:paraId="496B6B81" w14:textId="77777777" w:rsidR="00DB0757" w:rsidRDefault="00000000">
      <w:pPr>
        <w:pStyle w:val="NormalWeb"/>
        <w:ind w:left="720" w:firstLine="720"/>
      </w:pPr>
      <w:r>
        <w:rPr>
          <w:rStyle w:val="Strong"/>
        </w:rPr>
        <w:t>Output:</w:t>
      </w:r>
      <w:r>
        <w:t xml:space="preserve"> A reordered list of diary entries based on the selected sorting criteria.</w:t>
      </w:r>
    </w:p>
    <w:p w14:paraId="39082215" w14:textId="77777777" w:rsidR="00DB0757" w:rsidRDefault="00DB0757"/>
    <w:p w14:paraId="081060E4" w14:textId="77777777" w:rsidR="00DB0757" w:rsidRDefault="00000000">
      <w:pPr>
        <w:numPr>
          <w:ilvl w:val="0"/>
          <w:numId w:val="12"/>
        </w:numPr>
      </w:pPr>
      <w:r>
        <w:t xml:space="preserve">Non-Functional Requirement </w:t>
      </w:r>
    </w:p>
    <w:p w14:paraId="7761B576" w14:textId="77777777" w:rsidR="00DB0757" w:rsidRDefault="00000000">
      <w:pPr>
        <w:pStyle w:val="NormalWeb"/>
      </w:pPr>
      <w:proofErr w:type="gramStart"/>
      <w:r>
        <w:rPr>
          <w:rFonts w:ascii="Symbol" w:eastAsia="Symbol" w:hAnsi="Symbol" w:cs="Symbol"/>
        </w:rPr>
        <w:t>·</w:t>
      </w:r>
      <w:r>
        <w:rPr>
          <w:rFonts w:ascii="SimSun" w:hAnsi="SimSun" w:cs="SimSun" w:hint="eastAsia"/>
        </w:rPr>
        <w:t xml:space="preserve">  </w:t>
      </w:r>
      <w:r>
        <w:rPr>
          <w:rStyle w:val="Strong"/>
        </w:rPr>
        <w:t>Reliability</w:t>
      </w:r>
      <w:proofErr w:type="gramEnd"/>
      <w:r>
        <w:rPr>
          <w:rStyle w:val="Strong"/>
        </w:rPr>
        <w:t>:</w:t>
      </w:r>
    </w:p>
    <w:p w14:paraId="7A7B5744" w14:textId="77777777" w:rsidR="00DB0757" w:rsidRDefault="00000000">
      <w:pPr>
        <w:pStyle w:val="NormalWeb"/>
        <w:ind w:left="720"/>
      </w:pPr>
      <w:r>
        <w:lastRenderedPageBreak/>
        <w:t xml:space="preserve">The system should function </w:t>
      </w:r>
      <w:r>
        <w:rPr>
          <w:rStyle w:val="Strong"/>
        </w:rPr>
        <w:t>without crashes or data corruption</w:t>
      </w:r>
      <w:r>
        <w:t>, ensuring that diary entries remain accessible even after restarting the application.</w:t>
      </w:r>
    </w:p>
    <w:p w14:paraId="68CFBF04" w14:textId="77777777" w:rsidR="00DB0757" w:rsidRDefault="00000000">
      <w:pPr>
        <w:pStyle w:val="NormalWeb"/>
      </w:pPr>
      <w:proofErr w:type="gramStart"/>
      <w:r>
        <w:rPr>
          <w:rFonts w:ascii="Symbol" w:eastAsia="Symbol" w:hAnsi="Symbol" w:cs="Symbol"/>
        </w:rPr>
        <w:t>·</w:t>
      </w:r>
      <w:r>
        <w:rPr>
          <w:rFonts w:ascii="SimSun" w:hAnsi="SimSun" w:cs="SimSun" w:hint="eastAsia"/>
        </w:rPr>
        <w:t xml:space="preserve">  </w:t>
      </w:r>
      <w:r>
        <w:rPr>
          <w:rStyle w:val="Strong"/>
        </w:rPr>
        <w:t>Performance</w:t>
      </w:r>
      <w:proofErr w:type="gramEnd"/>
      <w:r>
        <w:rPr>
          <w:rStyle w:val="Strong"/>
        </w:rPr>
        <w:t>:</w:t>
      </w:r>
    </w:p>
    <w:p w14:paraId="04DFEB47" w14:textId="77777777" w:rsidR="00DB0757" w:rsidRDefault="00000000">
      <w:pPr>
        <w:pStyle w:val="NormalWeb"/>
        <w:ind w:left="720"/>
      </w:pPr>
      <w:r>
        <w:t xml:space="preserve">The system must </w:t>
      </w:r>
      <w:r>
        <w:rPr>
          <w:rStyle w:val="Strong"/>
        </w:rPr>
        <w:t xml:space="preserve">open and display diary entries within </w:t>
      </w:r>
      <w:proofErr w:type="gramStart"/>
      <w:r>
        <w:rPr>
          <w:rStyle w:val="Strong"/>
        </w:rPr>
        <w:t>1</w:t>
      </w:r>
      <w:proofErr w:type="gramEnd"/>
      <w:r>
        <w:rPr>
          <w:rStyle w:val="Strong"/>
        </w:rPr>
        <w:t xml:space="preserve"> second</w:t>
      </w:r>
      <w:r>
        <w:t xml:space="preserve"> on a standard personal computer.</w:t>
      </w:r>
    </w:p>
    <w:p w14:paraId="1D51A8B6" w14:textId="77777777" w:rsidR="00DB0757" w:rsidRDefault="00000000">
      <w:pPr>
        <w:pStyle w:val="NormalWeb"/>
      </w:pPr>
      <w:proofErr w:type="gramStart"/>
      <w:r>
        <w:rPr>
          <w:rFonts w:ascii="Symbol" w:eastAsia="Symbol" w:hAnsi="Symbol" w:cs="Symbol"/>
        </w:rPr>
        <w:t>·</w:t>
      </w:r>
      <w:r>
        <w:rPr>
          <w:rFonts w:ascii="SimSun" w:hAnsi="SimSun" w:cs="SimSun" w:hint="eastAsia"/>
        </w:rPr>
        <w:t xml:space="preserve">  </w:t>
      </w:r>
      <w:r>
        <w:rPr>
          <w:rStyle w:val="Strong"/>
        </w:rPr>
        <w:t>Security</w:t>
      </w:r>
      <w:proofErr w:type="gramEnd"/>
      <w:r>
        <w:rPr>
          <w:rStyle w:val="Strong"/>
        </w:rPr>
        <w:t>:</w:t>
      </w:r>
    </w:p>
    <w:p w14:paraId="60C1FE25" w14:textId="77777777" w:rsidR="00DB0757" w:rsidRDefault="00000000">
      <w:pPr>
        <w:pStyle w:val="NormalWeb"/>
        <w:ind w:left="720"/>
      </w:pPr>
      <w:r>
        <w:t xml:space="preserve">All diary data should </w:t>
      </w:r>
      <w:proofErr w:type="gramStart"/>
      <w:r>
        <w:t xml:space="preserve">be </w:t>
      </w:r>
      <w:r>
        <w:rPr>
          <w:rStyle w:val="Strong"/>
        </w:rPr>
        <w:t>stored</w:t>
      </w:r>
      <w:proofErr w:type="gramEnd"/>
      <w:r>
        <w:rPr>
          <w:rStyle w:val="Strong"/>
        </w:rPr>
        <w:t xml:space="preserve"> securely in an encrypted local database</w:t>
      </w:r>
      <w:r>
        <w:t xml:space="preserve"> to prevent unauthorized access.</w:t>
      </w:r>
    </w:p>
    <w:p w14:paraId="0D3FBBD8" w14:textId="77777777" w:rsidR="00DB0757" w:rsidRDefault="00000000">
      <w:pPr>
        <w:pStyle w:val="NormalWeb"/>
      </w:pPr>
      <w:proofErr w:type="gramStart"/>
      <w:r>
        <w:rPr>
          <w:rFonts w:ascii="Symbol" w:eastAsia="Symbol" w:hAnsi="Symbol" w:cs="Symbol"/>
        </w:rPr>
        <w:t>·</w:t>
      </w:r>
      <w:r>
        <w:rPr>
          <w:rFonts w:ascii="SimSun" w:hAnsi="SimSun" w:cs="SimSun" w:hint="eastAsia"/>
        </w:rPr>
        <w:t xml:space="preserve">  </w:t>
      </w:r>
      <w:r>
        <w:rPr>
          <w:rStyle w:val="Strong"/>
        </w:rPr>
        <w:t>Storage</w:t>
      </w:r>
      <w:proofErr w:type="gramEnd"/>
      <w:r>
        <w:rPr>
          <w:rStyle w:val="Strong"/>
        </w:rPr>
        <w:t xml:space="preserve"> Requirements:</w:t>
      </w:r>
    </w:p>
    <w:p w14:paraId="6115FE3F" w14:textId="77777777" w:rsidR="00DB0757" w:rsidRDefault="00000000">
      <w:pPr>
        <w:pStyle w:val="NormalWeb"/>
        <w:ind w:left="720"/>
      </w:pPr>
      <w:r>
        <w:t xml:space="preserve">The application should efficiently </w:t>
      </w:r>
      <w:proofErr w:type="gramStart"/>
      <w:r>
        <w:t>handle</w:t>
      </w:r>
      <w:proofErr w:type="gramEnd"/>
      <w:r>
        <w:t xml:space="preserve"> </w:t>
      </w:r>
      <w:r>
        <w:rPr>
          <w:rStyle w:val="Strong"/>
        </w:rPr>
        <w:t>at least 5 years of daily diary entries</w:t>
      </w:r>
      <w:r>
        <w:t>, including text and photo paths, without performance issues.</w:t>
      </w:r>
    </w:p>
    <w:p w14:paraId="23C79A3E" w14:textId="77777777" w:rsidR="00DB0757" w:rsidRDefault="00000000">
      <w:pPr>
        <w:pStyle w:val="NormalWeb"/>
      </w:pPr>
      <w:proofErr w:type="gramStart"/>
      <w:r>
        <w:rPr>
          <w:rFonts w:ascii="Symbol" w:eastAsia="Symbol" w:hAnsi="Symbol" w:cs="Symbol"/>
        </w:rPr>
        <w:t>·</w:t>
      </w:r>
      <w:r>
        <w:rPr>
          <w:rFonts w:ascii="SimSun" w:hAnsi="SimSun" w:cs="SimSun" w:hint="eastAsia"/>
        </w:rPr>
        <w:t xml:space="preserve">  </w:t>
      </w:r>
      <w:r>
        <w:rPr>
          <w:rStyle w:val="Strong"/>
        </w:rPr>
        <w:t>Usability</w:t>
      </w:r>
      <w:proofErr w:type="gramEnd"/>
      <w:r>
        <w:rPr>
          <w:rStyle w:val="Strong"/>
        </w:rPr>
        <w:t>:</w:t>
      </w:r>
    </w:p>
    <w:p w14:paraId="3B7510D2" w14:textId="77777777" w:rsidR="00DB0757" w:rsidRDefault="00000000">
      <w:pPr>
        <w:pStyle w:val="NormalWeb"/>
        <w:ind w:left="720"/>
      </w:pPr>
      <w:r>
        <w:t xml:space="preserve">The system should provide </w:t>
      </w:r>
      <w:r>
        <w:rPr>
          <w:rStyle w:val="Strong"/>
        </w:rPr>
        <w:t>a simple and intuitive user interface</w:t>
      </w:r>
      <w:r>
        <w:t>, allowing users to create, edit, and search for diary entries with minimal effort.</w:t>
      </w:r>
    </w:p>
    <w:sectPr w:rsidR="00DB075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27A66" w14:textId="77777777" w:rsidR="00AD7760" w:rsidRDefault="00AD7760">
      <w:pPr>
        <w:spacing w:line="240" w:lineRule="auto"/>
      </w:pPr>
      <w:r>
        <w:separator/>
      </w:r>
    </w:p>
  </w:endnote>
  <w:endnote w:type="continuationSeparator" w:id="0">
    <w:p w14:paraId="02D02CF2" w14:textId="77777777" w:rsidR="00AD7760" w:rsidRDefault="00AD7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EF435" w14:textId="77777777" w:rsidR="00AD7760" w:rsidRDefault="00AD7760">
      <w:r>
        <w:separator/>
      </w:r>
    </w:p>
  </w:footnote>
  <w:footnote w:type="continuationSeparator" w:id="0">
    <w:p w14:paraId="5A287A37" w14:textId="77777777" w:rsidR="00AD7760" w:rsidRDefault="00AD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463AB66"/>
    <w:multiLevelType w:val="multilevel"/>
    <w:tmpl w:val="F463AB66"/>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0"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1" w15:restartNumberingAfterBreak="0">
    <w:nsid w:val="5B273452"/>
    <w:multiLevelType w:val="singleLevel"/>
    <w:tmpl w:val="5B273452"/>
    <w:lvl w:ilvl="0">
      <w:start w:val="4"/>
      <w:numFmt w:val="decimal"/>
      <w:suff w:val="space"/>
      <w:lvlText w:val="%1."/>
      <w:lvlJc w:val="left"/>
    </w:lvl>
  </w:abstractNum>
  <w:num w:numId="1" w16cid:durableId="364332616">
    <w:abstractNumId w:val="10"/>
  </w:num>
  <w:num w:numId="2" w16cid:durableId="1224833193">
    <w:abstractNumId w:val="8"/>
  </w:num>
  <w:num w:numId="3" w16cid:durableId="1337801228">
    <w:abstractNumId w:val="7"/>
  </w:num>
  <w:num w:numId="4" w16cid:durableId="693464481">
    <w:abstractNumId w:val="6"/>
  </w:num>
  <w:num w:numId="5" w16cid:durableId="1979843173">
    <w:abstractNumId w:val="5"/>
  </w:num>
  <w:num w:numId="6" w16cid:durableId="1802113061">
    <w:abstractNumId w:val="9"/>
  </w:num>
  <w:num w:numId="7" w16cid:durableId="2106414342">
    <w:abstractNumId w:val="4"/>
  </w:num>
  <w:num w:numId="8" w16cid:durableId="975842835">
    <w:abstractNumId w:val="3"/>
  </w:num>
  <w:num w:numId="9" w16cid:durableId="650982017">
    <w:abstractNumId w:val="2"/>
  </w:num>
  <w:num w:numId="10" w16cid:durableId="687100008">
    <w:abstractNumId w:val="1"/>
  </w:num>
  <w:num w:numId="11" w16cid:durableId="931082377">
    <w:abstractNumId w:val="0"/>
  </w:num>
  <w:num w:numId="12" w16cid:durableId="497305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051243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762D4"/>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432F0"/>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AD7760"/>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B0757"/>
    <w:rsid w:val="00DC76D2"/>
    <w:rsid w:val="00DD30ED"/>
    <w:rsid w:val="00E64C21"/>
    <w:rsid w:val="00EC24C6"/>
    <w:rsid w:val="00EF2933"/>
    <w:rsid w:val="00F05146"/>
    <w:rsid w:val="00F1115D"/>
    <w:rsid w:val="00F23240"/>
    <w:rsid w:val="00F3513C"/>
    <w:rsid w:val="00F465C5"/>
    <w:rsid w:val="00F5180D"/>
    <w:rsid w:val="00F51B21"/>
    <w:rsid w:val="00F51D87"/>
    <w:rsid w:val="00F8455C"/>
    <w:rsid w:val="20512436"/>
    <w:rsid w:val="39134F53"/>
    <w:rsid w:val="53A16CD8"/>
    <w:rsid w:val="5A800E58"/>
    <w:rsid w:val="5D3401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5FBD6"/>
  <w15:docId w15:val="{FB2A700E-175C-462A-940D-FDAE74B5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qFormat="1"/>
    <w:lsdException w:name="index 4" w:qFormat="1"/>
    <w:lsdException w:name="index 5" w:qFormat="1"/>
    <w:lsdException w:name="index 6" w:qFormat="1"/>
    <w:lsdException w:name="index 9" w:qFormat="1"/>
    <w:lsdException w:name="toc 8"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List Number" w:qFormat="1"/>
    <w:lsdException w:name="List 2" w:qFormat="1"/>
    <w:lsdException w:name="List 3" w:qFormat="1"/>
    <w:lsdException w:name="List 4" w:qFormat="1"/>
    <w:lsdException w:name="List 5" w:qFormat="1"/>
    <w:lsdException w:name="List Bullet 3" w:qFormat="1"/>
    <w:lsdException w:name="List Bullet 5" w:qFormat="1"/>
    <w:lsdException w:name="List Number 3" w:qFormat="1"/>
    <w:lsdException w:name="List Number 5" w:qFormat="1"/>
    <w:lsdException w:name="Title" w:qFormat="1"/>
    <w:lsdException w:name="Closing" w:qFormat="1"/>
    <w:lsdException w:name="Default Paragraph Font" w:semiHidden="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Body Text First Indent 2" w:qFormat="1"/>
    <w:lsdException w:name="Note Heading" w:qFormat="1"/>
    <w:lsdException w:name="Body Text 3" w:qFormat="1"/>
    <w:lsdException w:name="Body Text Indent 2" w:qFormat="1"/>
    <w:lsdException w:name="Body Text Indent 3"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Address" w:qFormat="1"/>
    <w:lsdException w:name="HTML Cite" w:qFormat="1"/>
    <w:lsdException w:name="HTML Code" w:qFormat="1"/>
    <w:lsdException w:name="HTML Keyboard" w:qFormat="1"/>
    <w:lsdException w:name="HTML Preformatted" w:qFormat="1"/>
    <w:lsdException w:name="HTML Sample" w:qFormat="1"/>
    <w:lsdException w:name="HTML Typewriter"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lsdException w:name="Table Columns 3" w:semiHidden="1" w:unhideWhenUsed="1"/>
    <w:lsdException w:name="Table Columns 4" w:semiHidden="1" w:unhideWhenUsed="1" w:qFormat="1"/>
    <w:lsdException w:name="Table Columns 5" w:semiHidden="1" w:unhideWhenUsed="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lsdException w:name="Table List 3" w:semiHidden="1" w:unhideWhenUsed="1" w:qFormat="1"/>
    <w:lsdException w:name="Table List 4" w:semiHidden="1" w:unhideWhenUsed="1" w:qFormat="1"/>
    <w:lsdException w:name="Table List 5" w:semiHidden="1" w:unhideWhenUsed="1"/>
    <w:lsdException w:name="Table List 6" w:semiHidden="1" w:unhideWhenUsed="1" w:qFormat="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qFormat="1"/>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eastAsiaTheme="minorEastAsia" w:cstheme="minorBidi"/>
      <w:sz w:val="24"/>
      <w:szCs w:val="24"/>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rPr>
  </w:style>
  <w:style w:type="paragraph" w:styleId="Heading7">
    <w:name w:val="heading 7"/>
    <w:basedOn w:val="Normal"/>
    <w:next w:val="Normal"/>
    <w:semiHidden/>
    <w:unhideWhenUsed/>
    <w:qFormat/>
    <w:pPr>
      <w:keepNext/>
      <w:keepLines/>
      <w:spacing w:before="240" w:after="64" w:line="320" w:lineRule="auto"/>
      <w:outlineLvl w:val="6"/>
    </w:pPr>
    <w:rPr>
      <w:b/>
      <w:bCs/>
    </w:rPr>
  </w:style>
  <w:style w:type="paragraph" w:styleId="Heading8">
    <w:name w:val="heading 8"/>
    <w:basedOn w:val="Normal"/>
    <w:next w:val="Normal"/>
    <w:semiHidden/>
    <w:unhideWhenUsed/>
    <w:qFormat/>
    <w:pPr>
      <w:keepNext/>
      <w:keepLines/>
      <w:spacing w:before="240" w:after="64" w:line="320" w:lineRule="auto"/>
      <w:outlineLvl w:val="7"/>
    </w:p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qFormat/>
    <w:rPr>
      <w:color w:val="0000FF"/>
      <w:u w:val="single"/>
    </w:rPr>
  </w:style>
  <w:style w:type="paragraph" w:styleId="Index1">
    <w:name w:val="index 1"/>
    <w:basedOn w:val="Normal"/>
    <w:next w:val="Normal"/>
  </w:style>
  <w:style w:type="paragraph" w:styleId="Index2">
    <w:name w:val="index 2"/>
    <w:basedOn w:val="Normal"/>
    <w:next w:val="Normal"/>
    <w:qFormat/>
    <w:pPr>
      <w:ind w:leftChars="200" w:left="200"/>
    </w:pPr>
  </w:style>
  <w:style w:type="paragraph" w:styleId="Index3">
    <w:name w:val="index 3"/>
    <w:basedOn w:val="Normal"/>
    <w:next w:val="Normal"/>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qFormat/>
    <w:pPr>
      <w:numPr>
        <w:numId w:val="3"/>
      </w:numPr>
    </w:pPr>
  </w:style>
  <w:style w:type="paragraph" w:styleId="ListBullet4">
    <w:name w:val="List Bullet 4"/>
    <w:basedOn w:val="Normal"/>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pPr>
      <w:numPr>
        <w:numId w:val="7"/>
      </w:numPr>
    </w:pPr>
  </w:style>
  <w:style w:type="paragraph" w:styleId="ListNumber3">
    <w:name w:val="List Number 3"/>
    <w:basedOn w:val="Normal"/>
    <w:qFormat/>
    <w:pPr>
      <w:numPr>
        <w:numId w:val="8"/>
      </w:numPr>
    </w:pPr>
  </w:style>
  <w:style w:type="paragraph" w:styleId="ListNumber4">
    <w:name w:val="List Number 4"/>
    <w:basedOn w:val="Normal"/>
    <w:pPr>
      <w:numPr>
        <w:numId w:val="9"/>
      </w:numPr>
    </w:pPr>
  </w:style>
  <w:style w:type="paragraph" w:styleId="ListNumber5">
    <w:name w:val="List Number 5"/>
    <w:basedOn w:val="Normal"/>
    <w:qFormat/>
    <w:pPr>
      <w:numPr>
        <w:numId w:val="10"/>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jc w:val="both"/>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NormalWeb">
    <w:name w:val="Normal (Web)"/>
    <w:pPr>
      <w:spacing w:beforeAutospacing="1" w:afterAutospacing="1"/>
    </w:pPr>
    <w:rPr>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مؤمن محمد عبدالعظيم محمد عبدالمولى</cp:lastModifiedBy>
  <cp:revision>2</cp:revision>
  <dcterms:created xsi:type="dcterms:W3CDTF">2025-03-27T17:41:00Z</dcterms:created>
  <dcterms:modified xsi:type="dcterms:W3CDTF">2025-03-27T17:41:00Z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BDBA2324188645698232D521397071DC_11</vt:lpwstr>
  </property>
</Properties>
</file>